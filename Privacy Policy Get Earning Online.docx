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July 31,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EkwiBlu Pty Ltd, 1207 Delaware Ave, Suite 1726, Wilmington, DE, 19806.</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Delaware, United States</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Get Earning Online, accessible from </w:t>
      </w:r>
      <w:hyperlink r:id="rId9">
        <w:r>
          <w:rPr>
            <w:rStyle w:val="Hyperlink"/>
          </w:rPr>
          <w:t>https://getearningonline.com/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0">
        <w:r>
          <w:rPr>
            <w:rStyle w:val="Hyperlink"/>
          </w:rPr>
          <w:t>Free Privacy Policy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support@getearningonline.com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 Id="rId9" Type="http://schemas.openxmlformats.org/officeDocument/2006/relationships/hyperlink" Target="https://getearningonline.com/" TargetMode="External"/><Relationship Id="rId10" Type="http://schemas.openxmlformats.org/officeDocument/2006/relationships/hyperlink" Target="https://www.freeprivacypolicy.com/blog/sample-privacy-policy-template/#Use_Of_Cooki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